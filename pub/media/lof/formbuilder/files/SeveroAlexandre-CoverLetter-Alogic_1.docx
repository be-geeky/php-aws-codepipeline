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AA24B" w14:textId="77777777" w:rsidR="00C03E87" w:rsidRPr="00FE626B" w:rsidRDefault="000E4752" w:rsidP="00EC584F">
      <w:pPr>
        <w:pStyle w:val="Name"/>
        <w:jc w:val="right"/>
        <w:rPr>
          <w:rFonts w:ascii="Tahoma" w:hAnsi="Tahoma" w:cs="Tahoma"/>
          <w:sz w:val="34"/>
          <w:szCs w:val="34"/>
          <w:lang w:val="fr-FR"/>
        </w:rPr>
      </w:pPr>
      <w:r w:rsidRPr="00FE626B">
        <w:rPr>
          <w:rFonts w:ascii="Tahoma" w:hAnsi="Tahoma" w:cs="Tahoma"/>
          <w:sz w:val="34"/>
          <w:szCs w:val="34"/>
          <w:lang w:val="fr-FR"/>
        </w:rPr>
        <w:t>Alexandre Severo</w:t>
      </w:r>
    </w:p>
    <w:p w14:paraId="5540C5B3" w14:textId="6BB0F1E3" w:rsidR="00C03E87" w:rsidRPr="00C06BE6" w:rsidRDefault="000E4752" w:rsidP="00EC584F">
      <w:pPr>
        <w:pStyle w:val="ContactInfo"/>
        <w:jc w:val="right"/>
        <w:rPr>
          <w:rFonts w:ascii="Arial" w:hAnsi="Arial" w:cs="Arial"/>
          <w:b/>
          <w:sz w:val="20"/>
          <w:szCs w:val="24"/>
          <w:lang w:val="fr-FR"/>
        </w:rPr>
      </w:pPr>
      <w:r w:rsidRPr="00FE626B">
        <w:rPr>
          <w:rFonts w:ascii="Arial" w:hAnsi="Arial" w:cs="Arial"/>
          <w:b/>
          <w:sz w:val="20"/>
          <w:szCs w:val="24"/>
          <w:lang w:val="fr-FR"/>
        </w:rPr>
        <w:t xml:space="preserve">0404 612 643 | </w:t>
      </w:r>
      <w:hyperlink r:id="rId7" w:history="1">
        <w:r w:rsidR="005752D8" w:rsidRPr="00FE626B">
          <w:rPr>
            <w:rStyle w:val="Hyperlink"/>
            <w:rFonts w:ascii="Arial" w:hAnsi="Arial" w:cs="Arial"/>
            <w:b/>
            <w:sz w:val="20"/>
            <w:szCs w:val="24"/>
            <w:lang w:val="fr-FR"/>
          </w:rPr>
          <w:t>aleborbasevero@gmail.com</w:t>
        </w:r>
      </w:hyperlink>
    </w:p>
    <w:p w14:paraId="7E3C8FB7" w14:textId="68C04B8E" w:rsidR="00FE626B" w:rsidRPr="00C06BE6" w:rsidRDefault="009B1AD9" w:rsidP="00EC584F">
      <w:pPr>
        <w:pStyle w:val="ContactInfo"/>
        <w:jc w:val="right"/>
        <w:rPr>
          <w:rFonts w:ascii="Arial" w:hAnsi="Arial" w:cs="Arial"/>
          <w:b/>
          <w:sz w:val="20"/>
          <w:szCs w:val="24"/>
          <w:lang w:val="fr-FR"/>
        </w:rPr>
      </w:pPr>
      <w:hyperlink r:id="rId8" w:history="1">
        <w:r w:rsidR="00FE626B" w:rsidRPr="00C06BE6">
          <w:rPr>
            <w:rStyle w:val="Hyperlink"/>
            <w:rFonts w:ascii="Arial" w:hAnsi="Arial" w:cs="Arial"/>
            <w:b/>
            <w:sz w:val="20"/>
            <w:szCs w:val="24"/>
            <w:lang w:val="fr-FR"/>
          </w:rPr>
          <w:t>linkedin.com/in/</w:t>
        </w:r>
        <w:proofErr w:type="spellStart"/>
        <w:r w:rsidR="00FE626B" w:rsidRPr="00C06BE6">
          <w:rPr>
            <w:rStyle w:val="Hyperlink"/>
            <w:rFonts w:ascii="Arial" w:hAnsi="Arial" w:cs="Arial"/>
            <w:b/>
            <w:sz w:val="20"/>
            <w:szCs w:val="24"/>
            <w:lang w:val="fr-FR"/>
          </w:rPr>
          <w:t>aleborbasevero</w:t>
        </w:r>
        <w:proofErr w:type="spellEnd"/>
        <w:r w:rsidR="00FE626B" w:rsidRPr="00C06BE6">
          <w:rPr>
            <w:rStyle w:val="Hyperlink"/>
            <w:rFonts w:ascii="Arial" w:hAnsi="Arial" w:cs="Arial"/>
            <w:b/>
            <w:sz w:val="20"/>
            <w:szCs w:val="24"/>
            <w:lang w:val="fr-FR"/>
          </w:rPr>
          <w:t>/</w:t>
        </w:r>
      </w:hyperlink>
    </w:p>
    <w:p w14:paraId="30ED558C" w14:textId="2D96E75E" w:rsidR="000E4752" w:rsidRPr="00C06BE6" w:rsidRDefault="00DA7405" w:rsidP="00EC584F">
      <w:pPr>
        <w:pStyle w:val="ContactInfo"/>
        <w:jc w:val="right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>Melbourne</w:t>
      </w:r>
      <w:bookmarkStart w:id="0" w:name="_GoBack"/>
      <w:bookmarkEnd w:id="0"/>
      <w:r w:rsidR="000E4752" w:rsidRPr="00C06BE6">
        <w:rPr>
          <w:rFonts w:ascii="Arial" w:hAnsi="Arial" w:cs="Arial"/>
          <w:sz w:val="20"/>
          <w:szCs w:val="24"/>
          <w:lang w:val="en-US"/>
        </w:rPr>
        <w:t xml:space="preserve">, </w:t>
      </w:r>
      <w:r w:rsidR="00FE626B" w:rsidRPr="00C06BE6">
        <w:rPr>
          <w:rFonts w:ascii="Arial" w:hAnsi="Arial" w:cs="Arial"/>
          <w:sz w:val="20"/>
          <w:szCs w:val="24"/>
          <w:lang w:val="en-US"/>
        </w:rPr>
        <w:t xml:space="preserve">VIC, </w:t>
      </w:r>
      <w:r w:rsidR="000E4752" w:rsidRPr="00C06BE6">
        <w:rPr>
          <w:rFonts w:ascii="Arial" w:hAnsi="Arial" w:cs="Arial"/>
          <w:sz w:val="20"/>
          <w:szCs w:val="24"/>
          <w:lang w:val="en-US"/>
        </w:rPr>
        <w:t>301</w:t>
      </w:r>
      <w:r w:rsidR="00FE626B" w:rsidRPr="00C06BE6">
        <w:rPr>
          <w:rFonts w:ascii="Arial" w:hAnsi="Arial" w:cs="Arial"/>
          <w:sz w:val="20"/>
          <w:szCs w:val="24"/>
          <w:lang w:val="en-US"/>
        </w:rPr>
        <w:t>1</w:t>
      </w:r>
    </w:p>
    <w:p w14:paraId="6B2B42F1" w14:textId="77777777" w:rsidR="00EC584F" w:rsidRPr="00C06BE6" w:rsidRDefault="00EC584F">
      <w:pPr>
        <w:pStyle w:val="ContactInfo"/>
        <w:rPr>
          <w:rFonts w:ascii="Arial" w:hAnsi="Arial" w:cs="Arial"/>
          <w:sz w:val="20"/>
          <w:szCs w:val="24"/>
          <w:lang w:val="en-US"/>
        </w:rPr>
      </w:pPr>
    </w:p>
    <w:p w14:paraId="1BF79675" w14:textId="0991F261" w:rsidR="00C03E87" w:rsidRPr="007460BB" w:rsidRDefault="002036E7" w:rsidP="00EC584F">
      <w:pPr>
        <w:pStyle w:val="Address"/>
        <w:rPr>
          <w:rFonts w:ascii="Arial" w:hAnsi="Arial" w:cs="Arial"/>
          <w:b/>
          <w:color w:val="000000" w:themeColor="text1"/>
        </w:rPr>
      </w:pPr>
      <w:r w:rsidRPr="002036E7">
        <w:rPr>
          <w:rFonts w:ascii="Arial" w:hAnsi="Arial" w:cs="Arial"/>
          <w:b/>
          <w:color w:val="000000" w:themeColor="text1"/>
        </w:rPr>
        <w:t>December</w:t>
      </w:r>
      <w:r w:rsidR="00EC584F" w:rsidRPr="002036E7">
        <w:rPr>
          <w:rFonts w:ascii="Arial" w:hAnsi="Arial" w:cs="Arial"/>
          <w:b/>
          <w:color w:val="000000" w:themeColor="text1"/>
        </w:rPr>
        <w:t xml:space="preserve"> </w:t>
      </w:r>
      <w:r w:rsidRPr="002036E7">
        <w:rPr>
          <w:rFonts w:ascii="Arial" w:hAnsi="Arial" w:cs="Arial"/>
          <w:b/>
          <w:color w:val="000000" w:themeColor="text1"/>
        </w:rPr>
        <w:t>30</w:t>
      </w:r>
      <w:r w:rsidR="00EC584F" w:rsidRPr="002036E7">
        <w:rPr>
          <w:rFonts w:ascii="Arial" w:hAnsi="Arial" w:cs="Arial"/>
          <w:b/>
          <w:color w:val="000000" w:themeColor="text1"/>
        </w:rPr>
        <w:t>, 2018</w:t>
      </w:r>
    </w:p>
    <w:p w14:paraId="67B5E7B6" w14:textId="64FF9DA6" w:rsidR="00D707D4" w:rsidRDefault="00D707D4" w:rsidP="002A4467">
      <w:pPr>
        <w:pStyle w:val="Address"/>
        <w:spacing w:after="0"/>
        <w:rPr>
          <w:rFonts w:ascii="Arial" w:hAnsi="Arial" w:cs="Arial"/>
          <w:color w:val="000000" w:themeColor="text1"/>
        </w:rPr>
      </w:pPr>
    </w:p>
    <w:p w14:paraId="1CB6B9CE" w14:textId="4D69A94E" w:rsidR="004A3628" w:rsidRPr="00184B49" w:rsidRDefault="00C06BE6" w:rsidP="00C06BE6">
      <w:pPr>
        <w:pStyle w:val="Address"/>
        <w:rPr>
          <w:rFonts w:ascii="Arial" w:hAnsi="Arial" w:cs="Arial"/>
          <w:b/>
          <w:color w:val="000000" w:themeColor="text1"/>
        </w:rPr>
      </w:pPr>
      <w:r w:rsidRPr="004A3628">
        <w:rPr>
          <w:rFonts w:ascii="Arial" w:hAnsi="Arial" w:cs="Arial"/>
          <w:b/>
          <w:color w:val="000000" w:themeColor="text1"/>
        </w:rPr>
        <w:t>Human Resources Department</w:t>
      </w:r>
    </w:p>
    <w:p w14:paraId="3C20B3F3" w14:textId="77777777" w:rsidR="00D65A7E" w:rsidRPr="00D65A7E" w:rsidRDefault="00D65A7E" w:rsidP="00D65A7E">
      <w:pPr>
        <w:spacing w:after="0"/>
        <w:jc w:val="both"/>
        <w:rPr>
          <w:rFonts w:ascii="Arial" w:hAnsi="Arial" w:cs="Arial"/>
          <w:color w:val="000000" w:themeColor="text1"/>
        </w:rPr>
      </w:pPr>
      <w:r w:rsidRPr="00D65A7E">
        <w:rPr>
          <w:rFonts w:ascii="Arial" w:hAnsi="Arial" w:cs="Arial"/>
          <w:color w:val="000000" w:themeColor="text1"/>
        </w:rPr>
        <w:t>Dear hiring manager,</w:t>
      </w:r>
    </w:p>
    <w:p w14:paraId="4DA44B91" w14:textId="77777777" w:rsidR="00D65A7E" w:rsidRPr="00D65A7E" w:rsidRDefault="00D65A7E" w:rsidP="00D65A7E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32F3CECC" w14:textId="3F190981" w:rsidR="00D65A7E" w:rsidRPr="00D65A7E" w:rsidRDefault="00D65A7E" w:rsidP="00D65A7E">
      <w:pPr>
        <w:spacing w:after="0"/>
        <w:jc w:val="both"/>
        <w:rPr>
          <w:rFonts w:ascii="Arial" w:hAnsi="Arial" w:cs="Arial"/>
          <w:color w:val="000000" w:themeColor="text1"/>
        </w:rPr>
      </w:pPr>
      <w:r w:rsidRPr="00D65A7E">
        <w:rPr>
          <w:rFonts w:ascii="Arial" w:hAnsi="Arial" w:cs="Arial"/>
          <w:color w:val="000000" w:themeColor="text1"/>
        </w:rPr>
        <w:t>I am applying for the</w:t>
      </w:r>
      <w:r w:rsidR="002036E7">
        <w:rPr>
          <w:rFonts w:ascii="Arial" w:hAnsi="Arial" w:cs="Arial"/>
          <w:color w:val="000000" w:themeColor="text1"/>
        </w:rPr>
        <w:t xml:space="preserve"> </w:t>
      </w:r>
      <w:r w:rsidR="002036E7" w:rsidRPr="002036E7">
        <w:rPr>
          <w:rFonts w:ascii="Arial" w:hAnsi="Arial" w:cs="Arial"/>
          <w:b/>
          <w:color w:val="000000" w:themeColor="text1"/>
        </w:rPr>
        <w:t>Junior Product Manager</w:t>
      </w:r>
      <w:r w:rsidR="002036E7">
        <w:rPr>
          <w:rFonts w:ascii="Arial" w:hAnsi="Arial" w:cs="Arial"/>
          <w:color w:val="000000" w:themeColor="text1"/>
        </w:rPr>
        <w:t xml:space="preserve"> </w:t>
      </w:r>
      <w:r w:rsidRPr="00D65A7E">
        <w:rPr>
          <w:rFonts w:ascii="Arial" w:hAnsi="Arial" w:cs="Arial"/>
          <w:color w:val="000000" w:themeColor="text1"/>
        </w:rPr>
        <w:t xml:space="preserve">position which was advertised </w:t>
      </w:r>
      <w:r w:rsidRPr="002036E7">
        <w:rPr>
          <w:rFonts w:ascii="Arial" w:hAnsi="Arial" w:cs="Arial"/>
          <w:color w:val="000000" w:themeColor="text1"/>
        </w:rPr>
        <w:t xml:space="preserve">on </w:t>
      </w:r>
      <w:r w:rsidR="002036E7" w:rsidRPr="002036E7">
        <w:rPr>
          <w:rFonts w:ascii="Arial" w:hAnsi="Arial" w:cs="Arial"/>
          <w:color w:val="000000" w:themeColor="text1"/>
        </w:rPr>
        <w:t>LinkedIn</w:t>
      </w:r>
      <w:r w:rsidRPr="002036E7">
        <w:rPr>
          <w:rFonts w:ascii="Arial" w:hAnsi="Arial" w:cs="Arial"/>
          <w:color w:val="000000" w:themeColor="text1"/>
        </w:rPr>
        <w:t xml:space="preserve"> on </w:t>
      </w:r>
      <w:r w:rsidR="002036E7" w:rsidRPr="002036E7">
        <w:rPr>
          <w:rFonts w:ascii="Arial" w:hAnsi="Arial" w:cs="Arial"/>
          <w:color w:val="000000" w:themeColor="text1"/>
        </w:rPr>
        <w:t>December</w:t>
      </w:r>
      <w:r w:rsidRPr="002036E7">
        <w:rPr>
          <w:rFonts w:ascii="Arial" w:hAnsi="Arial" w:cs="Arial"/>
          <w:color w:val="000000" w:themeColor="text1"/>
        </w:rPr>
        <w:t xml:space="preserve"> 2</w:t>
      </w:r>
      <w:r w:rsidR="002036E7" w:rsidRPr="002036E7">
        <w:rPr>
          <w:rFonts w:ascii="Arial" w:hAnsi="Arial" w:cs="Arial"/>
          <w:color w:val="000000" w:themeColor="text1"/>
        </w:rPr>
        <w:t>9</w:t>
      </w:r>
      <w:r w:rsidRPr="002036E7">
        <w:rPr>
          <w:rFonts w:ascii="Arial" w:hAnsi="Arial" w:cs="Arial"/>
          <w:color w:val="000000" w:themeColor="text1"/>
        </w:rPr>
        <w:t>, 2018.</w:t>
      </w:r>
    </w:p>
    <w:p w14:paraId="4E5128C6" w14:textId="77777777" w:rsidR="00D65A7E" w:rsidRPr="00D65A7E" w:rsidRDefault="00D65A7E" w:rsidP="00D65A7E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1A960468" w14:textId="364B7022" w:rsidR="00D65A7E" w:rsidRPr="00D65A7E" w:rsidRDefault="00D65A7E" w:rsidP="00D65A7E">
      <w:pPr>
        <w:spacing w:after="0"/>
        <w:jc w:val="both"/>
        <w:rPr>
          <w:rFonts w:ascii="Arial" w:hAnsi="Arial" w:cs="Arial"/>
          <w:color w:val="000000" w:themeColor="text1"/>
        </w:rPr>
      </w:pPr>
      <w:r w:rsidRPr="00D65A7E">
        <w:rPr>
          <w:rFonts w:ascii="Arial" w:hAnsi="Arial" w:cs="Arial"/>
          <w:color w:val="000000" w:themeColor="text1"/>
        </w:rPr>
        <w:t xml:space="preserve">I believe I have the necessary skills to provide a high-level service. My professional background includes </w:t>
      </w:r>
      <w:r w:rsidR="00DC797A">
        <w:rPr>
          <w:rFonts w:ascii="Arial" w:hAnsi="Arial" w:cs="Arial"/>
          <w:color w:val="000000" w:themeColor="text1"/>
        </w:rPr>
        <w:t xml:space="preserve">engineering, </w:t>
      </w:r>
      <w:r w:rsidRPr="00D65A7E">
        <w:rPr>
          <w:rFonts w:ascii="Arial" w:hAnsi="Arial" w:cs="Arial"/>
          <w:color w:val="000000" w:themeColor="text1"/>
        </w:rPr>
        <w:t>business administration and shop floor of industries, where I have developed strong management, organisational and analytical skills.</w:t>
      </w:r>
    </w:p>
    <w:p w14:paraId="0833C068" w14:textId="77777777" w:rsidR="00D65A7E" w:rsidRPr="00D65A7E" w:rsidRDefault="00D65A7E" w:rsidP="00D65A7E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44691937" w14:textId="0BBFC7E1" w:rsidR="00D65A7E" w:rsidRPr="00D65A7E" w:rsidRDefault="00D65A7E" w:rsidP="00D65A7E">
      <w:pPr>
        <w:spacing w:after="0"/>
        <w:jc w:val="both"/>
        <w:rPr>
          <w:rFonts w:ascii="Arial" w:hAnsi="Arial" w:cs="Arial"/>
          <w:color w:val="000000" w:themeColor="text1"/>
        </w:rPr>
      </w:pPr>
      <w:r w:rsidRPr="00D65A7E">
        <w:rPr>
          <w:rFonts w:ascii="Arial" w:hAnsi="Arial" w:cs="Arial"/>
          <w:color w:val="000000" w:themeColor="text1"/>
        </w:rPr>
        <w:t>Below I have summarized my experiences and skills which will be valuable for this position. I have enclosed my resume to support my application.</w:t>
      </w:r>
    </w:p>
    <w:p w14:paraId="0934A324" w14:textId="77777777" w:rsidR="00D65A7E" w:rsidRDefault="00D65A7E" w:rsidP="00D65A7E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0AF6A669" w14:textId="41B0C728" w:rsidR="00D65A7E" w:rsidRDefault="00D65A7E" w:rsidP="00D65A7E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D65A7E">
        <w:rPr>
          <w:rFonts w:ascii="Arial" w:hAnsi="Arial" w:cs="Arial"/>
          <w:color w:val="000000" w:themeColor="text1"/>
        </w:rPr>
        <w:t xml:space="preserve">Business Control experience within the market’s leader of carton packaging </w:t>
      </w:r>
      <w:r w:rsidR="005A02D6">
        <w:rPr>
          <w:rFonts w:ascii="Arial" w:hAnsi="Arial" w:cs="Arial"/>
          <w:color w:val="000000" w:themeColor="text1"/>
        </w:rPr>
        <w:t xml:space="preserve">gathering and </w:t>
      </w:r>
      <w:r w:rsidR="002036E7">
        <w:rPr>
          <w:rFonts w:ascii="Arial" w:hAnsi="Arial" w:cs="Arial"/>
          <w:color w:val="000000" w:themeColor="text1"/>
        </w:rPr>
        <w:t xml:space="preserve">analysing data </w:t>
      </w:r>
      <w:r w:rsidR="005A02D6">
        <w:rPr>
          <w:rFonts w:ascii="Arial" w:hAnsi="Arial" w:cs="Arial"/>
          <w:color w:val="000000" w:themeColor="text1"/>
        </w:rPr>
        <w:t xml:space="preserve">using SAP and Excel efficiently </w:t>
      </w:r>
      <w:r w:rsidR="002036E7">
        <w:rPr>
          <w:rFonts w:ascii="Arial" w:hAnsi="Arial" w:cs="Arial"/>
          <w:color w:val="000000" w:themeColor="text1"/>
        </w:rPr>
        <w:t xml:space="preserve">to </w:t>
      </w:r>
      <w:r w:rsidRPr="00D65A7E">
        <w:rPr>
          <w:rFonts w:ascii="Arial" w:hAnsi="Arial" w:cs="Arial"/>
          <w:color w:val="000000" w:themeColor="text1"/>
        </w:rPr>
        <w:t>develop</w:t>
      </w:r>
      <w:r w:rsidR="002036E7">
        <w:rPr>
          <w:rFonts w:ascii="Arial" w:hAnsi="Arial" w:cs="Arial"/>
          <w:color w:val="000000" w:themeColor="text1"/>
        </w:rPr>
        <w:t xml:space="preserve"> </w:t>
      </w:r>
      <w:r w:rsidRPr="00D65A7E">
        <w:rPr>
          <w:rFonts w:ascii="Arial" w:hAnsi="Arial" w:cs="Arial"/>
          <w:color w:val="000000" w:themeColor="text1"/>
        </w:rPr>
        <w:t>detailed reports</w:t>
      </w:r>
      <w:r w:rsidR="002036E7">
        <w:rPr>
          <w:rFonts w:ascii="Arial" w:hAnsi="Arial" w:cs="Arial"/>
          <w:color w:val="000000" w:themeColor="text1"/>
        </w:rPr>
        <w:t xml:space="preserve"> </w:t>
      </w:r>
      <w:r w:rsidR="005A02D6">
        <w:rPr>
          <w:rFonts w:ascii="Arial" w:hAnsi="Arial" w:cs="Arial"/>
          <w:color w:val="000000" w:themeColor="text1"/>
        </w:rPr>
        <w:t xml:space="preserve">and business cases </w:t>
      </w:r>
      <w:r w:rsidR="002036E7">
        <w:rPr>
          <w:rFonts w:ascii="Arial" w:hAnsi="Arial" w:cs="Arial"/>
          <w:color w:val="000000" w:themeColor="text1"/>
        </w:rPr>
        <w:t xml:space="preserve">to </w:t>
      </w:r>
      <w:r w:rsidR="002036E7" w:rsidRPr="00D65A7E">
        <w:rPr>
          <w:rFonts w:ascii="Arial" w:hAnsi="Arial" w:cs="Arial"/>
          <w:color w:val="000000" w:themeColor="text1"/>
        </w:rPr>
        <w:t>support managers and internal stakeholders</w:t>
      </w:r>
      <w:r w:rsidR="0077537D">
        <w:rPr>
          <w:rFonts w:ascii="Arial" w:hAnsi="Arial" w:cs="Arial"/>
          <w:color w:val="000000" w:themeColor="text1"/>
        </w:rPr>
        <w:t>.</w:t>
      </w:r>
    </w:p>
    <w:p w14:paraId="67E14B25" w14:textId="7ECF1F69" w:rsidR="005A02D6" w:rsidRPr="00D65A7E" w:rsidRDefault="0077537D" w:rsidP="00D65A7E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Continuous improvement experience working as a Cost Pillar member developing</w:t>
      </w:r>
      <w:r w:rsidR="00326C19">
        <w:rPr>
          <w:rFonts w:ascii="Arial" w:hAnsi="Arial" w:cs="Arial"/>
          <w:color w:val="000000" w:themeColor="text1"/>
        </w:rPr>
        <w:t xml:space="preserve"> a</w:t>
      </w:r>
      <w:r>
        <w:rPr>
          <w:rFonts w:ascii="Arial" w:hAnsi="Arial" w:cs="Arial"/>
          <w:color w:val="000000" w:themeColor="text1"/>
        </w:rPr>
        <w:t xml:space="preserve"> 3-year plan to increase factory productivity, increasing efficiency and reducing positions.</w:t>
      </w:r>
    </w:p>
    <w:p w14:paraId="728656DC" w14:textId="77777777" w:rsidR="00715833" w:rsidRDefault="00715833" w:rsidP="00715833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</w:t>
      </w:r>
      <w:r w:rsidRPr="00D65A7E">
        <w:rPr>
          <w:rFonts w:ascii="Arial" w:hAnsi="Arial" w:cs="Arial"/>
          <w:color w:val="000000" w:themeColor="text1"/>
        </w:rPr>
        <w:t>nalysing</w:t>
      </w:r>
      <w:r>
        <w:rPr>
          <w:rFonts w:ascii="Arial" w:hAnsi="Arial" w:cs="Arial"/>
          <w:color w:val="000000" w:themeColor="text1"/>
        </w:rPr>
        <w:t>, monitoring and</w:t>
      </w:r>
      <w:r w:rsidRPr="00D65A7E">
        <w:rPr>
          <w:rFonts w:ascii="Arial" w:hAnsi="Arial" w:cs="Arial"/>
          <w:color w:val="000000" w:themeColor="text1"/>
        </w:rPr>
        <w:t xml:space="preserve"> reporting KPIs</w:t>
      </w:r>
      <w:r>
        <w:rPr>
          <w:rFonts w:ascii="Arial" w:hAnsi="Arial" w:cs="Arial"/>
          <w:color w:val="000000" w:themeColor="text1"/>
        </w:rPr>
        <w:t>.</w:t>
      </w:r>
    </w:p>
    <w:p w14:paraId="1F57AA2E" w14:textId="77777777" w:rsidR="00D65A7E" w:rsidRPr="00D65A7E" w:rsidRDefault="00D65A7E" w:rsidP="00D65A7E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01287098" w14:textId="77777777" w:rsidR="00D65A7E" w:rsidRPr="00D65A7E" w:rsidRDefault="00D65A7E" w:rsidP="00D65A7E">
      <w:pPr>
        <w:spacing w:after="0"/>
        <w:jc w:val="both"/>
        <w:rPr>
          <w:rFonts w:ascii="Arial" w:hAnsi="Arial" w:cs="Arial"/>
          <w:color w:val="000000" w:themeColor="text1"/>
        </w:rPr>
      </w:pPr>
      <w:r w:rsidRPr="00D65A7E">
        <w:rPr>
          <w:rFonts w:ascii="Arial" w:hAnsi="Arial" w:cs="Arial"/>
          <w:color w:val="000000" w:themeColor="text1"/>
        </w:rPr>
        <w:t>Due to my experiences, I developed important transferable skills such as working in a fast-paced environment, time management and effective communication. I always purse and deliver a high-quality outcome and am very attentive to feedback in order to learn and develop myself.</w:t>
      </w:r>
    </w:p>
    <w:p w14:paraId="07742E72" w14:textId="77777777" w:rsidR="00D65A7E" w:rsidRPr="00D65A7E" w:rsidRDefault="00D65A7E" w:rsidP="00D65A7E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0F2679E0" w14:textId="77777777" w:rsidR="00D65A7E" w:rsidRPr="00D65A7E" w:rsidRDefault="00D65A7E" w:rsidP="00D65A7E">
      <w:pPr>
        <w:spacing w:after="0"/>
        <w:jc w:val="both"/>
        <w:rPr>
          <w:rFonts w:ascii="Arial" w:hAnsi="Arial" w:cs="Arial"/>
          <w:color w:val="000000" w:themeColor="text1"/>
        </w:rPr>
      </w:pPr>
      <w:r w:rsidRPr="00D65A7E">
        <w:rPr>
          <w:rFonts w:ascii="Arial" w:hAnsi="Arial" w:cs="Arial"/>
          <w:color w:val="000000" w:themeColor="text1"/>
        </w:rPr>
        <w:t>Thank you for considering my application. I look forward to knowing more about the position and would appreciate the opportunity to meet with you to discuss how my qualifications can benefit your company.</w:t>
      </w:r>
    </w:p>
    <w:p w14:paraId="521E36AA" w14:textId="77777777" w:rsidR="00D65A7E" w:rsidRPr="00D65A7E" w:rsidRDefault="00D65A7E" w:rsidP="00D65A7E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6C24075C" w14:textId="77777777" w:rsidR="00D65A7E" w:rsidRPr="00D65A7E" w:rsidRDefault="00D65A7E" w:rsidP="00D65A7E">
      <w:pPr>
        <w:spacing w:after="0"/>
        <w:jc w:val="both"/>
        <w:rPr>
          <w:rFonts w:ascii="Arial" w:hAnsi="Arial" w:cs="Arial"/>
          <w:color w:val="000000" w:themeColor="text1"/>
        </w:rPr>
      </w:pPr>
      <w:r w:rsidRPr="00D65A7E">
        <w:rPr>
          <w:rFonts w:ascii="Arial" w:hAnsi="Arial" w:cs="Arial"/>
          <w:color w:val="000000" w:themeColor="text1"/>
        </w:rPr>
        <w:t>Sincerely yours,</w:t>
      </w:r>
    </w:p>
    <w:p w14:paraId="75BEC3A4" w14:textId="3D3B56A6" w:rsidR="00B84F05" w:rsidRPr="005F48B7" w:rsidRDefault="00D65A7E" w:rsidP="00D65A7E">
      <w:pPr>
        <w:spacing w:after="0"/>
        <w:jc w:val="both"/>
        <w:rPr>
          <w:rFonts w:ascii="Arial" w:hAnsi="Arial" w:cs="Arial"/>
          <w:bCs/>
          <w:color w:val="000000" w:themeColor="text1"/>
        </w:rPr>
      </w:pPr>
      <w:r w:rsidRPr="00D65A7E">
        <w:rPr>
          <w:rFonts w:ascii="Arial" w:hAnsi="Arial" w:cs="Arial"/>
          <w:color w:val="000000" w:themeColor="text1"/>
        </w:rPr>
        <w:t>Alexandre B. Severo</w:t>
      </w:r>
    </w:p>
    <w:sectPr w:rsidR="00B84F05" w:rsidRPr="005F48B7" w:rsidSect="005752D8">
      <w:headerReference w:type="default" r:id="rId9"/>
      <w:footerReference w:type="default" r:id="rId10"/>
      <w:headerReference w:type="first" r:id="rId11"/>
      <w:pgSz w:w="12240" w:h="15840" w:code="1"/>
      <w:pgMar w:top="1298" w:right="1366" w:bottom="851" w:left="1366" w:header="720" w:footer="107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22417" w14:textId="77777777" w:rsidR="009B1AD9" w:rsidRDefault="009B1AD9">
      <w:pPr>
        <w:spacing w:after="0" w:line="240" w:lineRule="auto"/>
      </w:pPr>
      <w:r>
        <w:separator/>
      </w:r>
    </w:p>
  </w:endnote>
  <w:endnote w:type="continuationSeparator" w:id="0">
    <w:p w14:paraId="15405728" w14:textId="77777777" w:rsidR="009B1AD9" w:rsidRDefault="009B1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C7EA6D" w14:textId="77777777" w:rsidR="00C03E87" w:rsidRDefault="009C149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5A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6A94F" w14:textId="77777777" w:rsidR="009B1AD9" w:rsidRDefault="009B1AD9">
      <w:pPr>
        <w:spacing w:after="0" w:line="240" w:lineRule="auto"/>
      </w:pPr>
      <w:r>
        <w:separator/>
      </w:r>
    </w:p>
  </w:footnote>
  <w:footnote w:type="continuationSeparator" w:id="0">
    <w:p w14:paraId="62B7D72D" w14:textId="77777777" w:rsidR="009B1AD9" w:rsidRDefault="009B1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3E3C6" w14:textId="77777777" w:rsidR="00C03E87" w:rsidRDefault="009C149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258B0" wp14:editId="735108D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8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0430A297" id="Frame_x0020_1" o:spid="_x0000_s1026" style="position:absolute;margin-left:0;margin-top:0;width:394.8pt;height:567.4pt;z-index:25166643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" path="m0,0l5013960,,5013960,7205980,,7205980,,0xm130564,130564l130564,7075416,4883396,7075416,4883396,130564,130564,130564xe" fillcolor="#e3ab48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12602" w14:textId="77777777" w:rsidR="00C03E87" w:rsidRDefault="009C149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06CDF795" wp14:editId="269FB4D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10" name="Group 10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8" name="Frame 8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E89DC6" w14:textId="77777777" w:rsidR="00C03E87" w:rsidRDefault="00C03E8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6CDF795" id="Group 10" o:spid="_x0000_s1026" alt="Title: Page frame with tab" style="position:absolute;margin-left:0;margin-top:0;width:394.7pt;height:567.5pt;z-index:-251652096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">
              <v:shape id="Frame 8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" path="m,l7315200,r,9601200l,9601200,,xm190488,190488r,9220224l7124712,9410712r,-9220224l190488,190488xe" fillcolor="#ddd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7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7E89DC6" w14:textId="77777777" w:rsidR="00C03E87" w:rsidRDefault="00C03E87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</w:rPr>
    </w:lvl>
  </w:abstractNum>
  <w:abstractNum w:abstractNumId="10" w15:restartNumberingAfterBreak="0">
    <w:nsid w:val="041836E8"/>
    <w:multiLevelType w:val="hybridMultilevel"/>
    <w:tmpl w:val="418ABD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6256A9"/>
    <w:multiLevelType w:val="hybridMultilevel"/>
    <w:tmpl w:val="BCA231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DDDDDD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752"/>
    <w:rsid w:val="0000590D"/>
    <w:rsid w:val="00023740"/>
    <w:rsid w:val="000263DD"/>
    <w:rsid w:val="000438DC"/>
    <w:rsid w:val="000463E8"/>
    <w:rsid w:val="000549E5"/>
    <w:rsid w:val="000B656F"/>
    <w:rsid w:val="000E4752"/>
    <w:rsid w:val="000F7685"/>
    <w:rsid w:val="00114B4D"/>
    <w:rsid w:val="001342CD"/>
    <w:rsid w:val="00146D21"/>
    <w:rsid w:val="001570A1"/>
    <w:rsid w:val="001759F6"/>
    <w:rsid w:val="00184B49"/>
    <w:rsid w:val="001E3779"/>
    <w:rsid w:val="002036E7"/>
    <w:rsid w:val="00210B1E"/>
    <w:rsid w:val="002144B4"/>
    <w:rsid w:val="00231890"/>
    <w:rsid w:val="0025319F"/>
    <w:rsid w:val="002810F3"/>
    <w:rsid w:val="00291725"/>
    <w:rsid w:val="002A4467"/>
    <w:rsid w:val="002B6E57"/>
    <w:rsid w:val="00326C19"/>
    <w:rsid w:val="00356892"/>
    <w:rsid w:val="00385689"/>
    <w:rsid w:val="00391E43"/>
    <w:rsid w:val="003C0230"/>
    <w:rsid w:val="003F6849"/>
    <w:rsid w:val="004001C5"/>
    <w:rsid w:val="0040743B"/>
    <w:rsid w:val="00423A7C"/>
    <w:rsid w:val="00425A1E"/>
    <w:rsid w:val="004456E6"/>
    <w:rsid w:val="004A3628"/>
    <w:rsid w:val="004B4B7D"/>
    <w:rsid w:val="00526823"/>
    <w:rsid w:val="00570CCB"/>
    <w:rsid w:val="005752D8"/>
    <w:rsid w:val="005A02D6"/>
    <w:rsid w:val="005C30BB"/>
    <w:rsid w:val="005F3B97"/>
    <w:rsid w:val="005F48B7"/>
    <w:rsid w:val="006031D5"/>
    <w:rsid w:val="0060440A"/>
    <w:rsid w:val="006137F2"/>
    <w:rsid w:val="006167D1"/>
    <w:rsid w:val="006420B6"/>
    <w:rsid w:val="00715833"/>
    <w:rsid w:val="00725485"/>
    <w:rsid w:val="007460BB"/>
    <w:rsid w:val="00760F08"/>
    <w:rsid w:val="0077537D"/>
    <w:rsid w:val="007901CD"/>
    <w:rsid w:val="00826484"/>
    <w:rsid w:val="008521D3"/>
    <w:rsid w:val="00865ECB"/>
    <w:rsid w:val="00875942"/>
    <w:rsid w:val="00920253"/>
    <w:rsid w:val="00950E47"/>
    <w:rsid w:val="0096407A"/>
    <w:rsid w:val="009653D2"/>
    <w:rsid w:val="00991E34"/>
    <w:rsid w:val="009B1AD9"/>
    <w:rsid w:val="009C1490"/>
    <w:rsid w:val="00A01C51"/>
    <w:rsid w:val="00A240B7"/>
    <w:rsid w:val="00A26F31"/>
    <w:rsid w:val="00A526B6"/>
    <w:rsid w:val="00AF61E5"/>
    <w:rsid w:val="00B254D1"/>
    <w:rsid w:val="00B84F05"/>
    <w:rsid w:val="00BA5A6F"/>
    <w:rsid w:val="00C03E87"/>
    <w:rsid w:val="00C06BE6"/>
    <w:rsid w:val="00C16BC0"/>
    <w:rsid w:val="00C40480"/>
    <w:rsid w:val="00C4611B"/>
    <w:rsid w:val="00C5540C"/>
    <w:rsid w:val="00C822ED"/>
    <w:rsid w:val="00CA3B25"/>
    <w:rsid w:val="00CA6671"/>
    <w:rsid w:val="00CE714D"/>
    <w:rsid w:val="00D04E49"/>
    <w:rsid w:val="00D054EB"/>
    <w:rsid w:val="00D2755E"/>
    <w:rsid w:val="00D514A8"/>
    <w:rsid w:val="00D54625"/>
    <w:rsid w:val="00D61A44"/>
    <w:rsid w:val="00D65A7E"/>
    <w:rsid w:val="00D707D4"/>
    <w:rsid w:val="00DA7405"/>
    <w:rsid w:val="00DC797A"/>
    <w:rsid w:val="00DE178F"/>
    <w:rsid w:val="00DE505A"/>
    <w:rsid w:val="00E132DC"/>
    <w:rsid w:val="00E236EE"/>
    <w:rsid w:val="00E41E79"/>
    <w:rsid w:val="00E62B72"/>
    <w:rsid w:val="00E64DDB"/>
    <w:rsid w:val="00E657C0"/>
    <w:rsid w:val="00E902D1"/>
    <w:rsid w:val="00EA7D72"/>
    <w:rsid w:val="00EC584F"/>
    <w:rsid w:val="00EE49B4"/>
    <w:rsid w:val="00F10415"/>
    <w:rsid w:val="00F407B6"/>
    <w:rsid w:val="00F6051B"/>
    <w:rsid w:val="00F6607E"/>
    <w:rsid w:val="00F86893"/>
    <w:rsid w:val="00FA6B06"/>
    <w:rsid w:val="00FE626B"/>
    <w:rsid w:val="00FF4069"/>
    <w:rsid w:val="00FF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6DB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00000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00000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00000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00000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0000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00000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Address">
    <w:name w:val="Address"/>
    <w:basedOn w:val="Normal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000000" w:themeColor="text2"/>
      <w:sz w:val="24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000000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qFormat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000000" w:themeColor="text2"/>
      <w:sz w:val="24"/>
      <w:szCs w:val="18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000000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00000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800" w:line="240" w:lineRule="auto"/>
    </w:pPr>
    <w:rPr>
      <w:rFonts w:asciiTheme="majorHAnsi" w:eastAsiaTheme="minorEastAsia" w:hAnsiTheme="majorHAnsi"/>
      <w:bCs/>
      <w:color w:val="000000" w:themeColor="text2"/>
      <w:sz w:val="24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000000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after="120" w:line="192" w:lineRule="auto"/>
    </w:pPr>
    <w:rPr>
      <w:rFonts w:asciiTheme="majorHAnsi" w:hAnsiTheme="majorHAnsi"/>
      <w:b/>
      <w:caps/>
      <w:color w:val="000000" w:themeColor="text2"/>
      <w:sz w:val="70"/>
    </w:rPr>
  </w:style>
  <w:style w:type="paragraph" w:customStyle="1" w:styleId="ContactInfo">
    <w:name w:val="Contact Info"/>
    <w:basedOn w:val="Normal"/>
    <w:uiPriority w:val="2"/>
    <w:qFormat/>
    <w:pPr>
      <w:contextualSpacing/>
    </w:pPr>
    <w:rPr>
      <w:rFonts w:asciiTheme="majorHAnsi" w:hAnsiTheme="majorHAnsi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DDDDD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00000" w:themeColor="text2"/>
      <w:sz w:val="2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DDDDD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itle">
    <w:name w:val="Title"/>
    <w:basedOn w:val="Normal"/>
    <w:link w:val="TitleCh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color w:val="7F7F7F" w:themeColor="text1" w:themeTint="80"/>
      <w:sz w:val="26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0000" w:themeColor="text2"/>
      <w:sz w:val="22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00000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00000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00000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00000" w:themeColor="text2"/>
      <w:sz w:val="16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  <w:style w:type="character" w:styleId="Hyperlink">
    <w:name w:val="Hyperlink"/>
    <w:basedOn w:val="DefaultParagraphFont"/>
    <w:uiPriority w:val="99"/>
    <w:unhideWhenUsed/>
    <w:rsid w:val="000E4752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584F"/>
    <w:rPr>
      <w:color w:val="919191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FE6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7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aleborbasever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leborbasevero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/Library/Containers/com.microsoft.Word/Data/Library/Caches/1033/TM10002072/Bold%20Cover%20Letter.dotx" TargetMode="External"/></Relationships>
</file>

<file path=word/theme/theme1.xml><?xml version="1.0" encoding="utf-8"?>
<a:theme xmlns:a="http://schemas.openxmlformats.org/drawingml/2006/main" name="Resume linea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Cover Letter.dotx</Template>
  <TotalTime>6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 Borba Severo</cp:lastModifiedBy>
  <cp:revision>7</cp:revision>
  <dcterms:created xsi:type="dcterms:W3CDTF">2018-12-30T08:43:00Z</dcterms:created>
  <dcterms:modified xsi:type="dcterms:W3CDTF">2018-12-30T08:54:00Z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TF10002006</vt:lpwstr>
  </property>
</Properties>
</file>