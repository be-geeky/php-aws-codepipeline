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52D51" w14:paraId="6A7A2015" w14:textId="77777777">
        <w:tc>
          <w:tcPr>
            <w:tcW w:w="9576" w:type="dxa"/>
          </w:tcPr>
          <w:p w14:paraId="396172B3" w14:textId="77777777" w:rsidR="00052D51" w:rsidRDefault="00052D51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6D4B738AFDFE4CF8A5558A5A0B8C534F"/>
        </w:placeholder>
        <w:docPartList>
          <w:docPartGallery w:val="Quick Parts"/>
          <w:docPartCategory w:val=" Resume Name"/>
        </w:docPartList>
      </w:sdtPr>
      <w:sdtEndPr/>
      <w:sdtContent>
        <w:p w14:paraId="6A2DA469" w14:textId="77777777" w:rsidR="00052D51" w:rsidRDefault="00052D51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052D51" w14:paraId="551C8A53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740947BA" w14:textId="77777777" w:rsidR="00052D51" w:rsidRDefault="00052D51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311A6E1" w14:textId="77777777" w:rsidR="00052D51" w:rsidRDefault="00295F3B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FAC0EFF25CD476AA39489E19954F5F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15948">
                      <w:rPr>
                        <w:lang w:val="en-AU"/>
                      </w:rPr>
                      <w:t>Josh</w:t>
                    </w:r>
                    <w:r w:rsidR="004D1B68">
                      <w:rPr>
                        <w:lang w:val="en-AU"/>
                      </w:rPr>
                      <w:t>ua</w:t>
                    </w:r>
                    <w:r w:rsidR="00A15948">
                      <w:rPr>
                        <w:lang w:val="en-AU"/>
                      </w:rPr>
                      <w:t xml:space="preserve"> Watt</w:t>
                    </w:r>
                  </w:sdtContent>
                </w:sdt>
              </w:p>
              <w:p w14:paraId="773BC666" w14:textId="77777777" w:rsidR="00052D51" w:rsidRDefault="00A15948">
                <w:pPr>
                  <w:pStyle w:val="AddressText"/>
                  <w:spacing w:line="240" w:lineRule="auto"/>
                </w:pPr>
                <w:r>
                  <w:t xml:space="preserve">11 </w:t>
                </w:r>
                <w:proofErr w:type="spellStart"/>
                <w:r>
                  <w:t>Tanyalee</w:t>
                </w:r>
                <w:proofErr w:type="spellEnd"/>
                <w:r>
                  <w:t xml:space="preserve"> Court</w:t>
                </w:r>
                <w:r w:rsidR="004D1B68">
                  <w:t>,</w:t>
                </w:r>
                <w:r>
                  <w:t xml:space="preserve"> Mount Martha</w:t>
                </w:r>
                <w:r w:rsidR="004D1B68">
                  <w:t>, Victoria</w:t>
                </w:r>
              </w:p>
              <w:p w14:paraId="4B372DE4" w14:textId="77777777" w:rsidR="00052D51" w:rsidRDefault="00295F3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A15948">
                  <w:t>0439083248</w:t>
                </w:r>
              </w:p>
              <w:p w14:paraId="1EE860F7" w14:textId="77777777" w:rsidR="00052D51" w:rsidRDefault="00295F3B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A15948">
                  <w:t>joshjwatt@gmail.com</w:t>
                </w:r>
              </w:p>
              <w:p w14:paraId="53DCB51A" w14:textId="77777777" w:rsidR="00052D51" w:rsidRDefault="00052D51" w:rsidP="00A15948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42F370DD" w14:textId="77777777" w:rsidR="00052D51" w:rsidRDefault="009C59A5">
          <w:pPr>
            <w:pStyle w:val="NoSpacing"/>
          </w:pPr>
        </w:p>
      </w:sdtContent>
    </w:sdt>
    <w:p w14:paraId="103D988B" w14:textId="77777777" w:rsidR="00052D51" w:rsidRDefault="00052D51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52D51" w14:paraId="2C1FC841" w14:textId="77777777" w:rsidTr="00AF7913">
        <w:trPr>
          <w:trHeight w:val="7483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611C033" w14:textId="77777777" w:rsidR="00052D51" w:rsidRDefault="00052D5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20724BE" w14:textId="77777777" w:rsidR="00AF7913" w:rsidRPr="009C5C5E" w:rsidRDefault="00AF7913">
            <w:pPr>
              <w:pStyle w:val="Section"/>
              <w:rPr>
                <w:sz w:val="20"/>
              </w:rPr>
            </w:pPr>
            <w:r w:rsidRPr="009C5C5E">
              <w:rPr>
                <w:sz w:val="20"/>
              </w:rPr>
              <w:t>Introduction</w:t>
            </w:r>
          </w:p>
          <w:p w14:paraId="1E77660D" w14:textId="246897FE" w:rsidR="00D46017" w:rsidRPr="00962FF9" w:rsidRDefault="00086222" w:rsidP="009C5C5E">
            <w:pPr>
              <w:spacing w:after="12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Please refer to cover letter</w:t>
            </w:r>
          </w:p>
          <w:p w14:paraId="62A07412" w14:textId="77777777" w:rsidR="00052D51" w:rsidRPr="009C5C5E" w:rsidRDefault="00295F3B">
            <w:pPr>
              <w:pStyle w:val="Section"/>
              <w:rPr>
                <w:sz w:val="20"/>
              </w:rPr>
            </w:pPr>
            <w:r w:rsidRPr="009C5C5E">
              <w:rPr>
                <w:sz w:val="20"/>
              </w:rPr>
              <w:t>Education</w:t>
            </w:r>
          </w:p>
          <w:p w14:paraId="4091BE17" w14:textId="123769BC" w:rsidR="00052D51" w:rsidRDefault="00AF7913">
            <w:pPr>
              <w:pStyle w:val="Subsection"/>
              <w:spacing w:after="0"/>
              <w:rPr>
                <w:b w:val="0"/>
                <w:sz w:val="20"/>
              </w:rPr>
            </w:pPr>
            <w:r w:rsidRPr="00330EA8">
              <w:rPr>
                <w:color w:val="000000" w:themeColor="text1"/>
                <w:sz w:val="20"/>
              </w:rPr>
              <w:t>VCE</w:t>
            </w:r>
            <w:r w:rsidR="00295F3B" w:rsidRPr="009C5C5E">
              <w:rPr>
                <w:b w:val="0"/>
                <w:sz w:val="20"/>
              </w:rPr>
              <w:t xml:space="preserve"> (</w:t>
            </w:r>
            <w:r w:rsidRPr="009C5C5E">
              <w:rPr>
                <w:b w:val="0"/>
                <w:sz w:val="20"/>
              </w:rPr>
              <w:t>Completed November 2012 @ Padua College Mornington</w:t>
            </w:r>
            <w:r w:rsidR="00295F3B" w:rsidRPr="009C5C5E">
              <w:rPr>
                <w:b w:val="0"/>
                <w:sz w:val="20"/>
              </w:rPr>
              <w:t>)</w:t>
            </w:r>
          </w:p>
          <w:p w14:paraId="03971E58" w14:textId="5B9BB274" w:rsidR="00D46017" w:rsidRDefault="00D46017" w:rsidP="00D46017">
            <w:pPr>
              <w:pStyle w:val="Subsection"/>
              <w:spacing w:after="0"/>
              <w:rPr>
                <w:b w:val="0"/>
                <w:sz w:val="20"/>
              </w:rPr>
            </w:pPr>
            <w:r w:rsidRPr="00D46017">
              <w:rPr>
                <w:color w:val="000000" w:themeColor="text1"/>
                <w:sz w:val="20"/>
              </w:rPr>
              <w:t>Commerce Degree</w:t>
            </w:r>
            <w:r w:rsidRPr="00D46017">
              <w:rPr>
                <w:b w:val="0"/>
                <w:color w:val="000000" w:themeColor="text1"/>
              </w:rPr>
              <w:t xml:space="preserve"> </w:t>
            </w:r>
            <w:r w:rsidRPr="009C5C5E">
              <w:rPr>
                <w:b w:val="0"/>
                <w:sz w:val="20"/>
              </w:rPr>
              <w:t>(</w:t>
            </w:r>
            <w:r>
              <w:rPr>
                <w:b w:val="0"/>
                <w:sz w:val="20"/>
              </w:rPr>
              <w:t>Started but never finished due to opening 2 restaurants, Deakin University</w:t>
            </w:r>
            <w:r w:rsidR="00086222">
              <w:rPr>
                <w:b w:val="0"/>
                <w:sz w:val="20"/>
              </w:rPr>
              <w:t>, Melbourne</w:t>
            </w:r>
            <w:r w:rsidRPr="009C5C5E">
              <w:rPr>
                <w:b w:val="0"/>
                <w:sz w:val="20"/>
              </w:rPr>
              <w:t>)</w:t>
            </w:r>
          </w:p>
          <w:p w14:paraId="5A9EF14C" w14:textId="02EE1B39" w:rsidR="00D46017" w:rsidRPr="009C5C5E" w:rsidRDefault="00D46017" w:rsidP="00D46017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69245806" w14:textId="77777777" w:rsidR="00052D51" w:rsidRPr="00330EA8" w:rsidRDefault="00330EA8">
            <w:pPr>
              <w:spacing w:after="0" w:line="240" w:lineRule="auto"/>
              <w:rPr>
                <w:rFonts w:asciiTheme="majorHAnsi" w:hAnsiTheme="majorHAnsi"/>
                <w:b/>
                <w:color w:val="9FB8CD" w:themeColor="accent2"/>
              </w:rPr>
            </w:pPr>
            <w:r w:rsidRPr="00330EA8">
              <w:rPr>
                <w:rFonts w:asciiTheme="majorHAnsi" w:hAnsiTheme="majorHAnsi"/>
                <w:b/>
                <w:color w:val="9FB8CD" w:themeColor="accent2"/>
              </w:rPr>
              <w:t>Qualifications</w:t>
            </w:r>
          </w:p>
          <w:p w14:paraId="3251CA9A" w14:textId="77777777" w:rsidR="00330EA8" w:rsidRDefault="00330EA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Responsible Service of Alcohol (Received October 2012)</w:t>
            </w:r>
          </w:p>
          <w:p w14:paraId="06D6496B" w14:textId="77777777" w:rsidR="00782D13" w:rsidRDefault="00782D13" w:rsidP="009C5C5E">
            <w:pPr>
              <w:pStyle w:val="Section"/>
              <w:rPr>
                <w:sz w:val="20"/>
              </w:rPr>
            </w:pPr>
          </w:p>
          <w:p w14:paraId="65CB4EAF" w14:textId="77777777" w:rsidR="00052D51" w:rsidRDefault="00295F3B" w:rsidP="009C5C5E">
            <w:pPr>
              <w:pStyle w:val="Section"/>
              <w:rPr>
                <w:sz w:val="20"/>
              </w:rPr>
            </w:pPr>
            <w:r w:rsidRPr="009C5C5E">
              <w:rPr>
                <w:sz w:val="20"/>
              </w:rPr>
              <w:t>Experience</w:t>
            </w:r>
          </w:p>
          <w:p w14:paraId="36B7F40A" w14:textId="6FE3BAAD" w:rsidR="00D46017" w:rsidRPr="009C5C5E" w:rsidRDefault="00D46017" w:rsidP="00D46017">
            <w:pPr>
              <w:spacing w:before="40" w:after="0"/>
              <w:rPr>
                <w:rFonts w:asciiTheme="majorHAnsi" w:hAnsiTheme="majorHAnsi"/>
                <w:color w:val="727CA3" w:themeColor="accent1"/>
              </w:rPr>
            </w:pPr>
            <w:r>
              <w:rPr>
                <w:rFonts w:asciiTheme="majorHAnsi" w:hAnsiTheme="majorHAnsi"/>
                <w:b/>
                <w:color w:val="000000"/>
              </w:rPr>
              <w:t>Business Owner</w:t>
            </w:r>
            <w:r w:rsidRPr="009C5C5E">
              <w:rPr>
                <w:rFonts w:asciiTheme="majorHAnsi" w:hAnsiTheme="majorHAnsi"/>
                <w:b/>
                <w:color w:val="000000"/>
              </w:rPr>
              <w:t xml:space="preserve"> </w:t>
            </w:r>
            <w:r w:rsidRPr="009C5C5E">
              <w:rPr>
                <w:rFonts w:asciiTheme="majorHAnsi" w:hAnsiTheme="majorHAnsi"/>
                <w:color w:val="727CA3" w:themeColor="accent1"/>
              </w:rPr>
              <w:t>(</w:t>
            </w:r>
            <w:r w:rsidR="00086222">
              <w:rPr>
                <w:rFonts w:asciiTheme="majorHAnsi" w:hAnsiTheme="majorHAnsi"/>
                <w:color w:val="727CA3" w:themeColor="accent1"/>
              </w:rPr>
              <w:t>October 2015</w:t>
            </w:r>
            <w:r>
              <w:rPr>
                <w:rFonts w:asciiTheme="majorHAnsi" w:hAnsiTheme="majorHAnsi"/>
                <w:color w:val="727CA3" w:themeColor="accent1"/>
              </w:rPr>
              <w:t xml:space="preserve"> - Current</w:t>
            </w:r>
            <w:r w:rsidRPr="009C5C5E">
              <w:rPr>
                <w:rFonts w:asciiTheme="majorHAnsi" w:hAnsiTheme="majorHAnsi"/>
                <w:color w:val="727CA3" w:themeColor="accent1"/>
              </w:rPr>
              <w:t>)</w:t>
            </w:r>
          </w:p>
          <w:p w14:paraId="773E93C5" w14:textId="344C01B5" w:rsidR="00D46017" w:rsidRPr="00086222" w:rsidRDefault="000C5D23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Managing the fit out of 2</w:t>
            </w:r>
            <w:r w:rsidR="00086222">
              <w:rPr>
                <w:rFonts w:asciiTheme="majorHAnsi" w:hAnsiTheme="majorHAnsi"/>
                <w:color w:val="000000"/>
              </w:rPr>
              <w:t xml:space="preserve"> restaurants</w:t>
            </w:r>
          </w:p>
          <w:p w14:paraId="5D29444C" w14:textId="0413E1A2" w:rsidR="00086222" w:rsidRPr="00086222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Managing a team of 20+ people </w:t>
            </w:r>
          </w:p>
          <w:p w14:paraId="09C3C485" w14:textId="3AED4E96" w:rsidR="00086222" w:rsidRPr="00086222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Managing budgets and deadlines</w:t>
            </w:r>
          </w:p>
          <w:p w14:paraId="3656CC6D" w14:textId="57945D4D" w:rsidR="00086222" w:rsidRPr="000C5D23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Managing finances and cost control</w:t>
            </w:r>
          </w:p>
          <w:p w14:paraId="408F4B99" w14:textId="54540585" w:rsidR="000C5D23" w:rsidRPr="00086222" w:rsidRDefault="000C5D23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Forecasting and brand development</w:t>
            </w:r>
          </w:p>
          <w:p w14:paraId="5AF3D738" w14:textId="455805C3" w:rsidR="00086222" w:rsidRPr="00086222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Rosters</w:t>
            </w:r>
          </w:p>
          <w:p w14:paraId="71CC4AA1" w14:textId="62414C5D" w:rsidR="00086222" w:rsidRPr="00086222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HR</w:t>
            </w:r>
            <w:bookmarkStart w:id="0" w:name="_GoBack"/>
            <w:bookmarkEnd w:id="0"/>
          </w:p>
          <w:p w14:paraId="7E1B695E" w14:textId="0EB629AC" w:rsidR="00086222" w:rsidRPr="00F93C3E" w:rsidRDefault="00086222" w:rsidP="00086222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Ensuring </w:t>
            </w:r>
            <w:proofErr w:type="spellStart"/>
            <w:r>
              <w:rPr>
                <w:rFonts w:asciiTheme="majorHAnsi" w:hAnsiTheme="majorHAnsi"/>
                <w:color w:val="000000"/>
              </w:rPr>
              <w:t>worksafe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compliance</w:t>
            </w:r>
          </w:p>
          <w:p w14:paraId="77742782" w14:textId="5871E9A5" w:rsidR="00F93C3E" w:rsidRPr="00FB3DDC" w:rsidRDefault="00F93C3E" w:rsidP="00FB3DDC">
            <w:pPr>
              <w:pStyle w:val="ListParagraph"/>
              <w:numPr>
                <w:ilvl w:val="0"/>
                <w:numId w:val="31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Planning, coordinating and running events</w:t>
            </w:r>
          </w:p>
          <w:p w14:paraId="077582D4" w14:textId="7D06ACCC" w:rsidR="00FB3DDC" w:rsidRDefault="00FB3DDC" w:rsidP="00FB3DDC">
            <w:p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 xml:space="preserve">Nursery Merchandiser </w:t>
            </w:r>
            <w:r w:rsidRPr="009C5C5E">
              <w:rPr>
                <w:rFonts w:asciiTheme="majorHAnsi" w:hAnsiTheme="majorHAnsi"/>
                <w:color w:val="727CA3" w:themeColor="accent1"/>
              </w:rPr>
              <w:t>(</w:t>
            </w:r>
            <w:r>
              <w:rPr>
                <w:rFonts w:asciiTheme="majorHAnsi" w:hAnsiTheme="majorHAnsi"/>
                <w:color w:val="727CA3" w:themeColor="accent1"/>
              </w:rPr>
              <w:t>September 2018</w:t>
            </w:r>
            <w:r>
              <w:rPr>
                <w:rFonts w:asciiTheme="majorHAnsi" w:hAnsiTheme="majorHAnsi"/>
                <w:color w:val="727CA3" w:themeColor="accent1"/>
              </w:rPr>
              <w:t xml:space="preserve"> - Current</w:t>
            </w:r>
            <w:r w:rsidRPr="009C5C5E">
              <w:rPr>
                <w:rFonts w:asciiTheme="majorHAnsi" w:hAnsiTheme="majorHAnsi"/>
                <w:color w:val="727CA3" w:themeColor="accent1"/>
              </w:rPr>
              <w:t>)</w:t>
            </w:r>
          </w:p>
          <w:p w14:paraId="173FBE0A" w14:textId="38BA6FE3" w:rsidR="00FB3DDC" w:rsidRPr="00FB3DDC" w:rsidRDefault="00FB3DDC" w:rsidP="00FB3DDC">
            <w:pPr>
              <w:pStyle w:val="ListParagraph"/>
              <w:numPr>
                <w:ilvl w:val="0"/>
                <w:numId w:val="34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Managing stock levels and quality in a portfolio of Bunnings stores</w:t>
            </w:r>
          </w:p>
          <w:p w14:paraId="32C9254C" w14:textId="2ED4A065" w:rsidR="00FB3DDC" w:rsidRPr="00FB3DDC" w:rsidRDefault="00FB3DDC" w:rsidP="00FB3DDC">
            <w:pPr>
              <w:pStyle w:val="ListParagraph"/>
              <w:numPr>
                <w:ilvl w:val="0"/>
                <w:numId w:val="34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Driving sales of plants into Bunnings stores</w:t>
            </w:r>
          </w:p>
          <w:p w14:paraId="41C49D55" w14:textId="3772855C" w:rsidR="00FB3DDC" w:rsidRPr="00FB3DDC" w:rsidRDefault="00FB3DDC" w:rsidP="00FB3DDC">
            <w:pPr>
              <w:pStyle w:val="ListParagraph"/>
              <w:numPr>
                <w:ilvl w:val="0"/>
                <w:numId w:val="34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Meeting and maintaining budgets</w:t>
            </w:r>
          </w:p>
          <w:p w14:paraId="2E1A065A" w14:textId="7CE34676" w:rsidR="00FB3DDC" w:rsidRPr="00FB3DDC" w:rsidRDefault="00FB3DDC" w:rsidP="00FB3DDC">
            <w:pPr>
              <w:pStyle w:val="ListParagraph"/>
              <w:numPr>
                <w:ilvl w:val="0"/>
                <w:numId w:val="34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Reporting to the owner about store performance and growth potential</w:t>
            </w:r>
          </w:p>
          <w:p w14:paraId="68F19D01" w14:textId="0EA7E54D" w:rsidR="00D46017" w:rsidRPr="009C5C5E" w:rsidRDefault="00D46017" w:rsidP="00D46017">
            <w:pPr>
              <w:spacing w:before="40" w:after="0"/>
              <w:rPr>
                <w:rFonts w:asciiTheme="majorHAnsi" w:hAnsiTheme="majorHAnsi"/>
                <w:color w:val="727CA3" w:themeColor="accent1"/>
              </w:rPr>
            </w:pPr>
            <w:r>
              <w:rPr>
                <w:rFonts w:asciiTheme="majorHAnsi" w:hAnsiTheme="majorHAnsi"/>
                <w:b/>
                <w:color w:val="000000"/>
              </w:rPr>
              <w:t>Café Worker (various roles)</w:t>
            </w:r>
            <w:r w:rsidRPr="009C5C5E">
              <w:rPr>
                <w:rFonts w:asciiTheme="majorHAnsi" w:hAnsiTheme="majorHAnsi"/>
                <w:b/>
                <w:color w:val="000000"/>
              </w:rPr>
              <w:t xml:space="preserve"> </w:t>
            </w:r>
            <w:r w:rsidRPr="009C5C5E">
              <w:rPr>
                <w:rFonts w:asciiTheme="majorHAnsi" w:hAnsiTheme="majorHAnsi"/>
                <w:color w:val="727CA3" w:themeColor="accent1"/>
              </w:rPr>
              <w:t>(</w:t>
            </w:r>
            <w:r>
              <w:rPr>
                <w:rFonts w:asciiTheme="majorHAnsi" w:hAnsiTheme="majorHAnsi"/>
                <w:color w:val="727CA3" w:themeColor="accent1"/>
              </w:rPr>
              <w:t>April 2014 – September 2016</w:t>
            </w:r>
            <w:r w:rsidRPr="009C5C5E">
              <w:rPr>
                <w:rFonts w:asciiTheme="majorHAnsi" w:hAnsiTheme="majorHAnsi"/>
                <w:color w:val="727CA3" w:themeColor="accent1"/>
              </w:rPr>
              <w:t>)</w:t>
            </w:r>
          </w:p>
          <w:p w14:paraId="08D48B1A" w14:textId="22C9CA40" w:rsidR="00D46017" w:rsidRPr="00086222" w:rsidRDefault="00086222" w:rsidP="00086222">
            <w:pPr>
              <w:pStyle w:val="ListParagraph"/>
              <w:numPr>
                <w:ilvl w:val="0"/>
                <w:numId w:val="32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Worked my up from casual barista</w:t>
            </w:r>
            <w:r w:rsidR="00FB3DDC">
              <w:rPr>
                <w:rFonts w:asciiTheme="majorHAnsi" w:hAnsiTheme="majorHAnsi"/>
                <w:color w:val="000000"/>
              </w:rPr>
              <w:t xml:space="preserve">, to head barista to </w:t>
            </w:r>
            <w:r>
              <w:rPr>
                <w:rFonts w:asciiTheme="majorHAnsi" w:hAnsiTheme="majorHAnsi"/>
                <w:color w:val="000000"/>
              </w:rPr>
              <w:t>restaurant Manager</w:t>
            </w:r>
          </w:p>
          <w:p w14:paraId="1425C03A" w14:textId="1214A2CC" w:rsidR="00086222" w:rsidRPr="000C5D23" w:rsidRDefault="000C5D23" w:rsidP="00086222">
            <w:pPr>
              <w:pStyle w:val="ListParagraph"/>
              <w:numPr>
                <w:ilvl w:val="0"/>
                <w:numId w:val="32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Ensuring customer satisfaction</w:t>
            </w:r>
          </w:p>
          <w:p w14:paraId="4B1F7D3E" w14:textId="306280A0" w:rsidR="000C5D23" w:rsidRPr="000C5D23" w:rsidRDefault="000C5D23" w:rsidP="00086222">
            <w:pPr>
              <w:pStyle w:val="ListParagraph"/>
              <w:numPr>
                <w:ilvl w:val="0"/>
                <w:numId w:val="32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Handling money</w:t>
            </w:r>
          </w:p>
          <w:p w14:paraId="701DC158" w14:textId="1C43BBBF" w:rsidR="000C5D23" w:rsidRPr="000C5D23" w:rsidRDefault="000C5D23" w:rsidP="000C5D23">
            <w:pPr>
              <w:pStyle w:val="ListParagraph"/>
              <w:numPr>
                <w:ilvl w:val="0"/>
                <w:numId w:val="32"/>
              </w:numPr>
              <w:spacing w:before="40" w:after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lastRenderedPageBreak/>
              <w:t>Rosters</w:t>
            </w:r>
          </w:p>
          <w:p w14:paraId="1385D06D" w14:textId="6997027C" w:rsidR="00F93C3E" w:rsidRDefault="00F93C3E" w:rsidP="00D4601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 xml:space="preserve">Bartender/Waiter </w:t>
            </w:r>
          </w:p>
          <w:p w14:paraId="2A893147" w14:textId="0AEE929C" w:rsidR="00F93C3E" w:rsidRPr="00354AEC" w:rsidRDefault="00F93C3E" w:rsidP="00F93C3E">
            <w:pPr>
              <w:pStyle w:val="ListBullet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354AEC">
              <w:rPr>
                <w:rFonts w:asciiTheme="majorHAnsi" w:hAnsiTheme="majorHAnsi"/>
              </w:rPr>
              <w:t>Corporate functions and weddings</w:t>
            </w:r>
          </w:p>
          <w:p w14:paraId="039303D1" w14:textId="332A07CF" w:rsidR="00354AEC" w:rsidRPr="00354AEC" w:rsidRDefault="00354AEC" w:rsidP="00354AEC">
            <w:pPr>
              <w:pStyle w:val="ListBullet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354AEC">
              <w:rPr>
                <w:rFonts w:asciiTheme="majorHAnsi" w:hAnsiTheme="majorHAnsi"/>
              </w:rPr>
              <w:t>Setting up the bar, ensuring stock levels and serving customers</w:t>
            </w:r>
          </w:p>
          <w:p w14:paraId="315208D8" w14:textId="65C1FBA7" w:rsidR="00354AEC" w:rsidRPr="00354AEC" w:rsidRDefault="00354AEC" w:rsidP="00354AEC">
            <w:pPr>
              <w:pStyle w:val="ListBullet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354AEC">
              <w:rPr>
                <w:rFonts w:asciiTheme="majorHAnsi" w:hAnsiTheme="majorHAnsi"/>
              </w:rPr>
              <w:t>Cash handling</w:t>
            </w:r>
          </w:p>
          <w:p w14:paraId="6E7A52A8" w14:textId="7AAB1E45" w:rsidR="00354AEC" w:rsidRPr="00354AEC" w:rsidRDefault="00354AEC" w:rsidP="00354AEC">
            <w:pPr>
              <w:pStyle w:val="ListBullet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354AEC">
              <w:rPr>
                <w:rFonts w:asciiTheme="majorHAnsi" w:hAnsiTheme="majorHAnsi"/>
              </w:rPr>
              <w:t>Setting up events and wedding venues</w:t>
            </w:r>
          </w:p>
          <w:p w14:paraId="5DE022FD" w14:textId="11B53F85" w:rsidR="00354AEC" w:rsidRDefault="00354AEC" w:rsidP="00354AEC">
            <w:pPr>
              <w:pStyle w:val="ListBullet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354AEC">
              <w:rPr>
                <w:rFonts w:asciiTheme="majorHAnsi" w:hAnsiTheme="majorHAnsi"/>
              </w:rPr>
              <w:t>Running and serving food</w:t>
            </w:r>
          </w:p>
          <w:p w14:paraId="71528DEE" w14:textId="77777777" w:rsidR="00354AEC" w:rsidRPr="00354AEC" w:rsidRDefault="00354AEC" w:rsidP="00354AEC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ajorHAnsi" w:hAnsiTheme="majorHAnsi"/>
              </w:rPr>
            </w:pPr>
          </w:p>
          <w:p w14:paraId="7F8CE87E" w14:textId="694EEE68" w:rsidR="00D46017" w:rsidRPr="00330EA8" w:rsidRDefault="00D46017" w:rsidP="00D46017">
            <w:pPr>
              <w:pStyle w:val="Section"/>
              <w:rPr>
                <w:sz w:val="20"/>
              </w:rPr>
            </w:pPr>
            <w:r>
              <w:rPr>
                <w:sz w:val="20"/>
              </w:rPr>
              <w:t>References</w:t>
            </w:r>
          </w:p>
          <w:p w14:paraId="54465EF0" w14:textId="53AC25EC" w:rsidR="00727DA0" w:rsidRDefault="00354AEC" w:rsidP="006B532D">
            <w:pPr>
              <w:rPr>
                <w:rFonts w:asciiTheme="majorHAnsi" w:hAnsiTheme="majorHAnsi"/>
                <w:color w:val="727CA3" w:themeColor="accent1"/>
              </w:rPr>
            </w:pPr>
            <w:r>
              <w:rPr>
                <w:rFonts w:asciiTheme="majorHAnsi" w:hAnsiTheme="majorHAnsi"/>
                <w:color w:val="727CA3" w:themeColor="accent1"/>
              </w:rPr>
              <w:t>Provided upon request</w:t>
            </w:r>
          </w:p>
          <w:p w14:paraId="2AB504D1" w14:textId="77777777" w:rsidR="00BB65AB" w:rsidRDefault="00BB65AB" w:rsidP="006B532D">
            <w:pPr>
              <w:rPr>
                <w:rFonts w:asciiTheme="majorHAnsi" w:hAnsiTheme="majorHAnsi"/>
                <w:color w:val="727CA3" w:themeColor="accent1"/>
              </w:rPr>
            </w:pPr>
          </w:p>
          <w:p w14:paraId="7D86816A" w14:textId="77777777" w:rsidR="00BB65AB" w:rsidRPr="00727DA0" w:rsidRDefault="00BB65AB" w:rsidP="006B532D">
            <w:pPr>
              <w:rPr>
                <w:rFonts w:asciiTheme="majorHAnsi" w:hAnsiTheme="majorHAnsi"/>
                <w:color w:val="727CA3" w:themeColor="accent1"/>
              </w:rPr>
            </w:pPr>
          </w:p>
        </w:tc>
      </w:tr>
    </w:tbl>
    <w:p w14:paraId="5A522C1F" w14:textId="77777777" w:rsidR="00052D51" w:rsidRDefault="00052D51"/>
    <w:p w14:paraId="1D73782E" w14:textId="77777777" w:rsidR="00052D51" w:rsidRDefault="00052D51"/>
    <w:sectPr w:rsidR="00052D5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BD5D" w14:textId="77777777" w:rsidR="009C59A5" w:rsidRDefault="009C59A5">
      <w:pPr>
        <w:spacing w:after="0" w:line="240" w:lineRule="auto"/>
      </w:pPr>
      <w:r>
        <w:separator/>
      </w:r>
    </w:p>
  </w:endnote>
  <w:endnote w:type="continuationSeparator" w:id="0">
    <w:p w14:paraId="1D889519" w14:textId="77777777" w:rsidR="009C59A5" w:rsidRDefault="009C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altName w:val="HG明朝E"/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C6AE3" w14:textId="77777777" w:rsidR="00052D51" w:rsidRDefault="00295F3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8675E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CE083" w14:textId="77777777" w:rsidR="00052D51" w:rsidRDefault="00295F3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01A4A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8C89" w14:textId="77777777" w:rsidR="009C59A5" w:rsidRDefault="009C59A5">
      <w:pPr>
        <w:spacing w:after="0" w:line="240" w:lineRule="auto"/>
      </w:pPr>
      <w:r>
        <w:separator/>
      </w:r>
    </w:p>
  </w:footnote>
  <w:footnote w:type="continuationSeparator" w:id="0">
    <w:p w14:paraId="3E5013E6" w14:textId="77777777" w:rsidR="009C59A5" w:rsidRDefault="009C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D33D3" w14:textId="77777777" w:rsidR="00052D51" w:rsidRDefault="00295F3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D1B68">
          <w:rPr>
            <w:lang w:val="en-GB"/>
          </w:rPr>
          <w:t>Joshua Watt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B96C2" w14:textId="77777777" w:rsidR="00052D51" w:rsidRDefault="00295F3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D1B68">
          <w:rPr>
            <w:lang w:val="en-GB"/>
          </w:rPr>
          <w:t>Joshua Watt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0322421"/>
    <w:multiLevelType w:val="hybridMultilevel"/>
    <w:tmpl w:val="68A2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D7C90"/>
    <w:multiLevelType w:val="hybridMultilevel"/>
    <w:tmpl w:val="F62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50E9"/>
    <w:multiLevelType w:val="hybridMultilevel"/>
    <w:tmpl w:val="9F42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85038"/>
    <w:multiLevelType w:val="hybridMultilevel"/>
    <w:tmpl w:val="586E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3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48"/>
    <w:rsid w:val="00001A4A"/>
    <w:rsid w:val="00052D51"/>
    <w:rsid w:val="00086222"/>
    <w:rsid w:val="0008675E"/>
    <w:rsid w:val="000C5D23"/>
    <w:rsid w:val="00295F3B"/>
    <w:rsid w:val="002A69E1"/>
    <w:rsid w:val="002C42B5"/>
    <w:rsid w:val="00330EA8"/>
    <w:rsid w:val="00350EA0"/>
    <w:rsid w:val="00354AEC"/>
    <w:rsid w:val="003F1738"/>
    <w:rsid w:val="00467400"/>
    <w:rsid w:val="004D1B68"/>
    <w:rsid w:val="00606211"/>
    <w:rsid w:val="00643EC6"/>
    <w:rsid w:val="006B532D"/>
    <w:rsid w:val="006F0EB4"/>
    <w:rsid w:val="006F36B7"/>
    <w:rsid w:val="00727DA0"/>
    <w:rsid w:val="00770164"/>
    <w:rsid w:val="00782D13"/>
    <w:rsid w:val="0094361F"/>
    <w:rsid w:val="00962FF9"/>
    <w:rsid w:val="009C59A5"/>
    <w:rsid w:val="009C5C5E"/>
    <w:rsid w:val="00A042BB"/>
    <w:rsid w:val="00A15948"/>
    <w:rsid w:val="00AC4BC1"/>
    <w:rsid w:val="00AF7913"/>
    <w:rsid w:val="00BB65AB"/>
    <w:rsid w:val="00C1026B"/>
    <w:rsid w:val="00C4272E"/>
    <w:rsid w:val="00C56E44"/>
    <w:rsid w:val="00C65595"/>
    <w:rsid w:val="00CE21EC"/>
    <w:rsid w:val="00D46017"/>
    <w:rsid w:val="00D669E2"/>
    <w:rsid w:val="00E10C02"/>
    <w:rsid w:val="00F93C3E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F5DB"/>
  <w15:docId w15:val="{71C4D6ED-4AB4-4516-B53F-F66AA453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8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jwatt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B738AFDFE4CF8A5558A5A0B8C5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D167-5E52-4D82-AD79-E6C7F05A31C6}"/>
      </w:docPartPr>
      <w:docPartBody>
        <w:p w:rsidR="00747ACD" w:rsidRDefault="00EB599E">
          <w:pPr>
            <w:pStyle w:val="6D4B738AFDFE4CF8A5558A5A0B8C534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AC0EFF25CD476AA39489E19954F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5B69E-8D92-4AE6-8788-A326ACEC2538}"/>
      </w:docPartPr>
      <w:docPartBody>
        <w:p w:rsidR="00747ACD" w:rsidRDefault="00EB599E">
          <w:pPr>
            <w:pStyle w:val="5FAC0EFF25CD476AA39489E19954F5F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altName w:val="HG明朝E"/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F"/>
    <w:rsid w:val="00394625"/>
    <w:rsid w:val="003C1324"/>
    <w:rsid w:val="006342EF"/>
    <w:rsid w:val="00662FD8"/>
    <w:rsid w:val="007178E7"/>
    <w:rsid w:val="00747ACD"/>
    <w:rsid w:val="00927DA0"/>
    <w:rsid w:val="00940A3A"/>
    <w:rsid w:val="00A7135F"/>
    <w:rsid w:val="00CC122E"/>
    <w:rsid w:val="00DA726E"/>
    <w:rsid w:val="00EB599E"/>
    <w:rsid w:val="00FB585A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4B738AFDFE4CF8A5558A5A0B8C534F">
    <w:name w:val="6D4B738AFDFE4CF8A5558A5A0B8C534F"/>
  </w:style>
  <w:style w:type="paragraph" w:customStyle="1" w:styleId="5FAC0EFF25CD476AA39489E19954F5FD">
    <w:name w:val="5FAC0EFF25CD476AA39489E19954F5FD"/>
  </w:style>
  <w:style w:type="paragraph" w:customStyle="1" w:styleId="886589E180304EC795B98440524713E0">
    <w:name w:val="886589E180304EC795B98440524713E0"/>
  </w:style>
  <w:style w:type="paragraph" w:customStyle="1" w:styleId="CFD61283557F4E74BE7AEBA006326497">
    <w:name w:val="CFD61283557F4E74BE7AEBA006326497"/>
  </w:style>
  <w:style w:type="paragraph" w:customStyle="1" w:styleId="C7EC8EFEC0284FB28F6AFD7E7EA2856A">
    <w:name w:val="C7EC8EFEC0284FB28F6AFD7E7EA2856A"/>
  </w:style>
  <w:style w:type="paragraph" w:customStyle="1" w:styleId="B9BE0CA169D7404F8AD4EDA2A3B999A5">
    <w:name w:val="B9BE0CA169D7404F8AD4EDA2A3B999A5"/>
  </w:style>
  <w:style w:type="paragraph" w:customStyle="1" w:styleId="66E968EAA39D42DB97C9FFD76E680184">
    <w:name w:val="66E968EAA39D42DB97C9FFD76E680184"/>
  </w:style>
  <w:style w:type="paragraph" w:customStyle="1" w:styleId="CD2727F63DCB43239ED85BAD847CD174">
    <w:name w:val="CD2727F63DCB43239ED85BAD847CD174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E6B9218FDE694295A2764F9B79AA621F">
    <w:name w:val="E6B9218FDE694295A2764F9B79AA621F"/>
  </w:style>
  <w:style w:type="paragraph" w:customStyle="1" w:styleId="D30E82DCD68E46A2B2DF0C263EA74707">
    <w:name w:val="D30E82DCD68E46A2B2DF0C263EA74707"/>
  </w:style>
  <w:style w:type="paragraph" w:customStyle="1" w:styleId="FE3B342E605242ED88D7738C75C30992">
    <w:name w:val="FE3B342E605242ED88D7738C75C30992"/>
  </w:style>
  <w:style w:type="paragraph" w:customStyle="1" w:styleId="DF41349C978040BA966C2C1CAFFA4C23">
    <w:name w:val="DF41349C978040BA966C2C1CAFFA4C23"/>
  </w:style>
  <w:style w:type="paragraph" w:customStyle="1" w:styleId="EA9E6C055A1644199039997233471854">
    <w:name w:val="EA9E6C055A1644199039997233471854"/>
  </w:style>
  <w:style w:type="paragraph" w:customStyle="1" w:styleId="66FC32F8B2F0488BA7E57F6ED9CDCBAA">
    <w:name w:val="66FC32F8B2F0488BA7E57F6ED9CDCBAA"/>
  </w:style>
  <w:style w:type="paragraph" w:customStyle="1" w:styleId="895F82174F7041A281942B2DE50C7C07">
    <w:name w:val="895F82174F7041A281942B2DE50C7C07"/>
  </w:style>
  <w:style w:type="paragraph" w:customStyle="1" w:styleId="62D6281089B04FAAAB49222B6B97EDA7">
    <w:name w:val="62D6281089B04FAAAB49222B6B97EDA7"/>
  </w:style>
  <w:style w:type="paragraph" w:customStyle="1" w:styleId="166E43C61E9A4EC4B0F6C40F4D341301">
    <w:name w:val="166E43C61E9A4EC4B0F6C40F4D341301"/>
  </w:style>
  <w:style w:type="paragraph" w:customStyle="1" w:styleId="D1AB71C3124E442E9E452DB271B435AA">
    <w:name w:val="D1AB71C3124E442E9E452DB271B435AA"/>
    <w:rsid w:val="006342EF"/>
  </w:style>
  <w:style w:type="paragraph" w:customStyle="1" w:styleId="7EA414A5148F44F4BD80911AD763DD43">
    <w:name w:val="7EA414A5148F44F4BD80911AD763DD43"/>
    <w:rsid w:val="00747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C:\Users\joshjwatt\AppData\Roaming\Microsoft\Templates\Resume (Origin theme).dotx</Template>
  <TotalTime>12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Watt</dc:creator>
  <cp:keywords/>
  <cp:lastModifiedBy>Josh Watt</cp:lastModifiedBy>
  <cp:revision>5</cp:revision>
  <dcterms:created xsi:type="dcterms:W3CDTF">2018-07-07T06:27:00Z</dcterms:created>
  <dcterms:modified xsi:type="dcterms:W3CDTF">2019-01-11T02:13:00Z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